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FFE6" w14:textId="6E86DBBA" w:rsidR="009204EA" w:rsidRDefault="00283977">
      <w:pPr>
        <w:pStyle w:val="Heading1"/>
      </w:pPr>
      <w:r>
        <w:t>Mahmoud Alsayed Gaballah(dagabz234@gmail.com)</w:t>
      </w:r>
    </w:p>
    <w:p w14:paraId="2943CD95" w14:textId="77777777" w:rsidR="009204EA" w:rsidRDefault="00576683">
      <w:pPr>
        <w:pStyle w:val="Heading2"/>
      </w:pPr>
      <w:r>
        <w:t>1. Project Description</w:t>
      </w:r>
    </w:p>
    <w:p w14:paraId="29329B5B" w14:textId="77777777" w:rsidR="009204EA" w:rsidRDefault="00576683">
      <w:r>
        <w:t>Design and implement a Real-Time IoT Data Pipeline to simulate and process sensor data (temperature and humidity) using both batch and streaming techniques. The system will detect anomalies and display metrics in a real-time dashboard.</w:t>
      </w:r>
    </w:p>
    <w:p w14:paraId="157EBDD0" w14:textId="77777777" w:rsidR="009204EA" w:rsidRDefault="00576683">
      <w:pPr>
        <w:pStyle w:val="Heading2"/>
      </w:pPr>
      <w:r>
        <w:t>2. Group Members &amp; Roles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04EA" w14:paraId="3B7A00F9" w14:textId="77777777">
        <w:tc>
          <w:tcPr>
            <w:tcW w:w="4320" w:type="dxa"/>
          </w:tcPr>
          <w:p w14:paraId="3A44A08A" w14:textId="77777777" w:rsidR="009204EA" w:rsidRDefault="00576683">
            <w:r>
              <w:t>Member Name</w:t>
            </w:r>
          </w:p>
        </w:tc>
        <w:tc>
          <w:tcPr>
            <w:tcW w:w="4320" w:type="dxa"/>
          </w:tcPr>
          <w:p w14:paraId="75CFAF03" w14:textId="77777777" w:rsidR="009204EA" w:rsidRDefault="00576683">
            <w:r>
              <w:t>Role</w:t>
            </w:r>
          </w:p>
        </w:tc>
      </w:tr>
      <w:tr w:rsidR="009204EA" w14:paraId="1E20B4AC" w14:textId="77777777">
        <w:tc>
          <w:tcPr>
            <w:tcW w:w="4320" w:type="dxa"/>
          </w:tcPr>
          <w:p w14:paraId="52842619" w14:textId="77777777" w:rsidR="009204EA" w:rsidRDefault="007C13E8">
            <w:r>
              <w:t>Mahmoud Elsayed Gaballah</w:t>
            </w:r>
          </w:p>
        </w:tc>
        <w:tc>
          <w:tcPr>
            <w:tcW w:w="4320" w:type="dxa"/>
          </w:tcPr>
          <w:p w14:paraId="32B67E86" w14:textId="77777777" w:rsidR="009204EA" w:rsidRDefault="00576683">
            <w:r>
              <w:t>Team Leader / Data Engineer</w:t>
            </w:r>
          </w:p>
        </w:tc>
      </w:tr>
      <w:tr w:rsidR="009204EA" w14:paraId="0FF3612A" w14:textId="77777777">
        <w:tc>
          <w:tcPr>
            <w:tcW w:w="4320" w:type="dxa"/>
          </w:tcPr>
          <w:p w14:paraId="67BFE3BA" w14:textId="40868B3F" w:rsidR="009204EA" w:rsidRDefault="007C13E8">
            <w:r>
              <w:t xml:space="preserve">Malak </w:t>
            </w:r>
            <w:r w:rsidR="00283977">
              <w:t xml:space="preserve">Hosam Soliman </w:t>
            </w:r>
          </w:p>
          <w:p w14:paraId="47904E15" w14:textId="77777777" w:rsidR="007C13E8" w:rsidRDefault="007C13E8">
            <w:r>
              <w:t xml:space="preserve">Mennatullah Waleed Hassanen </w:t>
            </w:r>
          </w:p>
          <w:p w14:paraId="06104A9B" w14:textId="0058464D" w:rsidR="007C13E8" w:rsidRDefault="00283977">
            <w:r>
              <w:t xml:space="preserve">Salma Abd Elaziz Daby </w:t>
            </w:r>
          </w:p>
        </w:tc>
        <w:tc>
          <w:tcPr>
            <w:tcW w:w="4320" w:type="dxa"/>
          </w:tcPr>
          <w:p w14:paraId="3A0AE105" w14:textId="77777777" w:rsidR="007C13E8" w:rsidRDefault="007C13E8" w:rsidP="007C13E8">
            <w:r w:rsidRPr="007C13E8">
              <w:t>IoT Data Simulation Developer</w:t>
            </w:r>
          </w:p>
          <w:p w14:paraId="4E6745F2" w14:textId="77777777" w:rsidR="007C13E8" w:rsidRDefault="007C13E8" w:rsidP="007C13E8">
            <w:r w:rsidRPr="007C13E8">
              <w:t>Batch ETL Engineer</w:t>
            </w:r>
          </w:p>
          <w:p w14:paraId="6AF3398A" w14:textId="77777777" w:rsidR="007C13E8" w:rsidRDefault="007C13E8" w:rsidP="007C13E8">
            <w:r w:rsidRPr="007C13E8">
              <w:t>Streaming &amp; Alerting Engineer</w:t>
            </w:r>
          </w:p>
        </w:tc>
      </w:tr>
      <w:tr w:rsidR="009204EA" w14:paraId="30531A2F" w14:textId="77777777">
        <w:tc>
          <w:tcPr>
            <w:tcW w:w="4320" w:type="dxa"/>
          </w:tcPr>
          <w:p w14:paraId="06E34FD1" w14:textId="77777777" w:rsidR="009204EA" w:rsidRDefault="007C13E8">
            <w:r>
              <w:t>Ganna Salah Ahmady</w:t>
            </w:r>
          </w:p>
        </w:tc>
        <w:tc>
          <w:tcPr>
            <w:tcW w:w="4320" w:type="dxa"/>
          </w:tcPr>
          <w:p w14:paraId="5979CA4F" w14:textId="77777777" w:rsidR="009204EA" w:rsidRDefault="007C13E8">
            <w:r w:rsidRPr="007C13E8">
              <w:t>Database &amp; Storage Specialist</w:t>
            </w:r>
          </w:p>
        </w:tc>
      </w:tr>
      <w:tr w:rsidR="009204EA" w14:paraId="3E6E5D0E" w14:textId="77777777">
        <w:tc>
          <w:tcPr>
            <w:tcW w:w="4320" w:type="dxa"/>
          </w:tcPr>
          <w:p w14:paraId="7F203C9C" w14:textId="60E01AA3" w:rsidR="009204EA" w:rsidRDefault="00283977" w:rsidP="00576683">
            <w:pPr>
              <w:spacing w:line="240" w:lineRule="auto"/>
            </w:pPr>
            <w:r>
              <w:t>Mennatullah Mohammed Naam</w:t>
            </w:r>
          </w:p>
        </w:tc>
        <w:tc>
          <w:tcPr>
            <w:tcW w:w="4320" w:type="dxa"/>
          </w:tcPr>
          <w:p w14:paraId="12C22E13" w14:textId="77777777" w:rsidR="009204EA" w:rsidRDefault="007C13E8" w:rsidP="00576683">
            <w:pPr>
              <w:spacing w:line="240" w:lineRule="auto"/>
            </w:pPr>
            <w:r w:rsidRPr="007C13E8">
              <w:t>Visualization &amp; Reporting Analyst</w:t>
            </w:r>
          </w:p>
        </w:tc>
      </w:tr>
    </w:tbl>
    <w:p w14:paraId="2AF4A6DF" w14:textId="77777777" w:rsidR="009204EA" w:rsidRDefault="00576683" w:rsidP="00576683">
      <w:pPr>
        <w:pStyle w:val="Heading2"/>
        <w:spacing w:line="240" w:lineRule="auto"/>
      </w:pPr>
      <w:r>
        <w:t>3. Team Leader</w:t>
      </w:r>
    </w:p>
    <w:p w14:paraId="06B2891D" w14:textId="77777777" w:rsidR="009204EA" w:rsidRDefault="0025386F">
      <w:r>
        <w:t>Mahmoud Elsayed Gaballah</w:t>
      </w:r>
    </w:p>
    <w:p w14:paraId="0A42D7AF" w14:textId="77777777" w:rsidR="009204EA" w:rsidRDefault="00576683">
      <w:pPr>
        <w:pStyle w:val="Heading2"/>
      </w:pPr>
      <w:r>
        <w:t>4. Objectives</w:t>
      </w:r>
    </w:p>
    <w:p w14:paraId="41590640" w14:textId="77777777" w:rsidR="009204EA" w:rsidRDefault="00576683">
      <w:pPr>
        <w:pStyle w:val="ListBullet"/>
      </w:pPr>
      <w:r>
        <w:t>Build an IoT system that simulates real-time sensor data flow.</w:t>
      </w:r>
    </w:p>
    <w:p w14:paraId="0F51AF80" w14:textId="77777777" w:rsidR="009204EA" w:rsidRDefault="00576683">
      <w:pPr>
        <w:pStyle w:val="ListBullet"/>
      </w:pPr>
      <w:r>
        <w:t>Implement batch and streaming processing for IoT data.</w:t>
      </w:r>
    </w:p>
    <w:p w14:paraId="4BC68AB4" w14:textId="77777777" w:rsidR="009204EA" w:rsidRDefault="00576683" w:rsidP="0025386F">
      <w:pPr>
        <w:pStyle w:val="ListBullet"/>
      </w:pPr>
      <w:r>
        <w:t>Detect anomalies and generate alerts.</w:t>
      </w:r>
    </w:p>
    <w:p w14:paraId="1AC406FE" w14:textId="77777777" w:rsidR="009204EA" w:rsidRDefault="00576683">
      <w:pPr>
        <w:pStyle w:val="ListBullet"/>
      </w:pPr>
      <w:r>
        <w:t>Visualize key metrics in a live dashboard.</w:t>
      </w:r>
    </w:p>
    <w:p w14:paraId="6D4CEB74" w14:textId="77777777" w:rsidR="009204EA" w:rsidRDefault="00576683">
      <w:pPr>
        <w:pStyle w:val="Heading2"/>
      </w:pPr>
      <w:r>
        <w:t>5. Tools &amp;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04EA" w14:paraId="41C7630F" w14:textId="77777777">
        <w:tc>
          <w:tcPr>
            <w:tcW w:w="4320" w:type="dxa"/>
          </w:tcPr>
          <w:p w14:paraId="3AF1AF49" w14:textId="77777777" w:rsidR="009204EA" w:rsidRDefault="00576683">
            <w:r>
              <w:t>Phase</w:t>
            </w:r>
          </w:p>
        </w:tc>
        <w:tc>
          <w:tcPr>
            <w:tcW w:w="4320" w:type="dxa"/>
          </w:tcPr>
          <w:p w14:paraId="64DE5DF5" w14:textId="77777777" w:rsidR="009204EA" w:rsidRDefault="00576683">
            <w:r>
              <w:t>Tools / Technologies</w:t>
            </w:r>
          </w:p>
        </w:tc>
      </w:tr>
      <w:tr w:rsidR="009204EA" w14:paraId="1FF545C3" w14:textId="77777777">
        <w:tc>
          <w:tcPr>
            <w:tcW w:w="4320" w:type="dxa"/>
          </w:tcPr>
          <w:p w14:paraId="1930153C" w14:textId="77777777" w:rsidR="009204EA" w:rsidRDefault="00576683">
            <w:r>
              <w:t>Data Simulation</w:t>
            </w:r>
          </w:p>
        </w:tc>
        <w:tc>
          <w:tcPr>
            <w:tcW w:w="4320" w:type="dxa"/>
          </w:tcPr>
          <w:p w14:paraId="64AB7004" w14:textId="56A31BA0" w:rsidR="009204EA" w:rsidRDefault="00576683">
            <w:r>
              <w:t>Python</w:t>
            </w:r>
            <w:r w:rsidR="00283977">
              <w:t xml:space="preserve"> / Kafka Streaming </w:t>
            </w:r>
          </w:p>
        </w:tc>
      </w:tr>
      <w:tr w:rsidR="009204EA" w14:paraId="017AA157" w14:textId="77777777">
        <w:tc>
          <w:tcPr>
            <w:tcW w:w="4320" w:type="dxa"/>
          </w:tcPr>
          <w:p w14:paraId="1F820A6E" w14:textId="77777777" w:rsidR="009204EA" w:rsidRDefault="00576683">
            <w:r>
              <w:t>Batch ETL</w:t>
            </w:r>
          </w:p>
        </w:tc>
        <w:tc>
          <w:tcPr>
            <w:tcW w:w="4320" w:type="dxa"/>
          </w:tcPr>
          <w:p w14:paraId="5AD6E777" w14:textId="77777777" w:rsidR="009204EA" w:rsidRDefault="00576683">
            <w:r>
              <w:t xml:space="preserve">PySpark / </w:t>
            </w:r>
            <w:r w:rsidRPr="00283977">
              <w:t>Azure Data Factory</w:t>
            </w:r>
          </w:p>
        </w:tc>
      </w:tr>
      <w:tr w:rsidR="009204EA" w14:paraId="3AB0BD16" w14:textId="77777777">
        <w:tc>
          <w:tcPr>
            <w:tcW w:w="4320" w:type="dxa"/>
          </w:tcPr>
          <w:p w14:paraId="588C49AA" w14:textId="77777777" w:rsidR="009204EA" w:rsidRDefault="00576683">
            <w:r>
              <w:t>Streaming</w:t>
            </w:r>
          </w:p>
        </w:tc>
        <w:tc>
          <w:tcPr>
            <w:tcW w:w="4320" w:type="dxa"/>
          </w:tcPr>
          <w:p w14:paraId="18F2EE68" w14:textId="77777777" w:rsidR="009204EA" w:rsidRDefault="00576683">
            <w:r>
              <w:t>Kafka / Spark Structured Streaming</w:t>
            </w:r>
          </w:p>
        </w:tc>
      </w:tr>
      <w:tr w:rsidR="009204EA" w14:paraId="6CCD7202" w14:textId="77777777">
        <w:tc>
          <w:tcPr>
            <w:tcW w:w="4320" w:type="dxa"/>
          </w:tcPr>
          <w:p w14:paraId="2952BC67" w14:textId="77777777" w:rsidR="009204EA" w:rsidRDefault="00576683">
            <w:r>
              <w:t>Storage</w:t>
            </w:r>
          </w:p>
        </w:tc>
        <w:tc>
          <w:tcPr>
            <w:tcW w:w="4320" w:type="dxa"/>
          </w:tcPr>
          <w:p w14:paraId="661272DD" w14:textId="77777777" w:rsidR="009204EA" w:rsidRDefault="00576683">
            <w:r>
              <w:t>Azure Data Lake / SQL Database</w:t>
            </w:r>
          </w:p>
        </w:tc>
      </w:tr>
      <w:tr w:rsidR="009204EA" w14:paraId="067150F5" w14:textId="77777777">
        <w:tc>
          <w:tcPr>
            <w:tcW w:w="4320" w:type="dxa"/>
          </w:tcPr>
          <w:p w14:paraId="209B9BE2" w14:textId="77777777" w:rsidR="009204EA" w:rsidRDefault="00576683">
            <w:r>
              <w:t>Dashboard</w:t>
            </w:r>
          </w:p>
        </w:tc>
        <w:tc>
          <w:tcPr>
            <w:tcW w:w="4320" w:type="dxa"/>
          </w:tcPr>
          <w:p w14:paraId="0CB7E8F9" w14:textId="77777777" w:rsidR="009204EA" w:rsidRDefault="00576683">
            <w:r>
              <w:t>Power BI / Streamlit</w:t>
            </w:r>
          </w:p>
        </w:tc>
      </w:tr>
      <w:tr w:rsidR="009204EA" w14:paraId="20AC6CDB" w14:textId="77777777">
        <w:tc>
          <w:tcPr>
            <w:tcW w:w="4320" w:type="dxa"/>
          </w:tcPr>
          <w:p w14:paraId="443B78D5" w14:textId="77777777" w:rsidR="009204EA" w:rsidRDefault="00576683">
            <w:r>
              <w:lastRenderedPageBreak/>
              <w:t>Reporting</w:t>
            </w:r>
          </w:p>
        </w:tc>
        <w:tc>
          <w:tcPr>
            <w:tcW w:w="4320" w:type="dxa"/>
          </w:tcPr>
          <w:p w14:paraId="38975534" w14:textId="77777777" w:rsidR="009204EA" w:rsidRDefault="00576683">
            <w:r>
              <w:t>PowerPoint / PDF</w:t>
            </w:r>
          </w:p>
        </w:tc>
      </w:tr>
    </w:tbl>
    <w:p w14:paraId="11D8D38B" w14:textId="77777777" w:rsidR="009204EA" w:rsidRDefault="00576683">
      <w:pPr>
        <w:pStyle w:val="Heading2"/>
      </w:pPr>
      <w:r>
        <w:t>6. Milestones &amp; Deadlines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204EA" w14:paraId="4AC45243" w14:textId="77777777">
        <w:tc>
          <w:tcPr>
            <w:tcW w:w="2880" w:type="dxa"/>
          </w:tcPr>
          <w:p w14:paraId="463847FF" w14:textId="77777777" w:rsidR="009204EA" w:rsidRDefault="00576683">
            <w:r>
              <w:t>Milestone</w:t>
            </w:r>
          </w:p>
        </w:tc>
        <w:tc>
          <w:tcPr>
            <w:tcW w:w="2880" w:type="dxa"/>
          </w:tcPr>
          <w:p w14:paraId="782EECEE" w14:textId="77777777" w:rsidR="009204EA" w:rsidRDefault="00576683">
            <w:r>
              <w:t>Description</w:t>
            </w:r>
          </w:p>
        </w:tc>
        <w:tc>
          <w:tcPr>
            <w:tcW w:w="2880" w:type="dxa"/>
          </w:tcPr>
          <w:p w14:paraId="3B446ADC" w14:textId="77777777" w:rsidR="009204EA" w:rsidRDefault="00576683">
            <w:r>
              <w:t>Deadline</w:t>
            </w:r>
          </w:p>
        </w:tc>
      </w:tr>
      <w:tr w:rsidR="009204EA" w14:paraId="459F5284" w14:textId="77777777">
        <w:tc>
          <w:tcPr>
            <w:tcW w:w="2880" w:type="dxa"/>
          </w:tcPr>
          <w:p w14:paraId="6894B419" w14:textId="77777777" w:rsidR="009204EA" w:rsidRDefault="00576683">
            <w:r>
              <w:t>Milestone 1: Data Simulation</w:t>
            </w:r>
          </w:p>
        </w:tc>
        <w:tc>
          <w:tcPr>
            <w:tcW w:w="2880" w:type="dxa"/>
          </w:tcPr>
          <w:p w14:paraId="2BCE022B" w14:textId="77777777" w:rsidR="009204EA" w:rsidRDefault="00576683">
            <w:r>
              <w:t>Python script + sensor data</w:t>
            </w:r>
          </w:p>
        </w:tc>
        <w:tc>
          <w:tcPr>
            <w:tcW w:w="2880" w:type="dxa"/>
          </w:tcPr>
          <w:p w14:paraId="1935F25B" w14:textId="77777777" w:rsidR="009204EA" w:rsidRDefault="0025386F" w:rsidP="0025386F">
            <w:r>
              <w:t>31</w:t>
            </w:r>
            <w:r w:rsidR="00576683">
              <w:t>/</w:t>
            </w:r>
            <w:r>
              <w:t>9</w:t>
            </w:r>
            <w:r w:rsidR="00576683">
              <w:t>/2025</w:t>
            </w:r>
          </w:p>
        </w:tc>
      </w:tr>
      <w:tr w:rsidR="009204EA" w14:paraId="6EB9061A" w14:textId="77777777">
        <w:tc>
          <w:tcPr>
            <w:tcW w:w="2880" w:type="dxa"/>
          </w:tcPr>
          <w:p w14:paraId="0C2D7A68" w14:textId="77777777" w:rsidR="009204EA" w:rsidRDefault="00576683">
            <w:r>
              <w:t>Milestone 2: Batch ETL</w:t>
            </w:r>
          </w:p>
        </w:tc>
        <w:tc>
          <w:tcPr>
            <w:tcW w:w="2880" w:type="dxa"/>
          </w:tcPr>
          <w:p w14:paraId="47BDA333" w14:textId="77777777" w:rsidR="009204EA" w:rsidRDefault="00576683">
            <w:r>
              <w:t>ETL pipeline + processed dataset</w:t>
            </w:r>
          </w:p>
        </w:tc>
        <w:tc>
          <w:tcPr>
            <w:tcW w:w="2880" w:type="dxa"/>
          </w:tcPr>
          <w:p w14:paraId="512AB6F0" w14:textId="77777777" w:rsidR="009204EA" w:rsidRDefault="0025386F">
            <w:r>
              <w:t>11</w:t>
            </w:r>
            <w:r w:rsidR="00576683">
              <w:t>/10/2025</w:t>
            </w:r>
          </w:p>
        </w:tc>
      </w:tr>
      <w:tr w:rsidR="009204EA" w14:paraId="4FEB35FE" w14:textId="77777777">
        <w:tc>
          <w:tcPr>
            <w:tcW w:w="2880" w:type="dxa"/>
          </w:tcPr>
          <w:p w14:paraId="4B2C0962" w14:textId="77777777" w:rsidR="009204EA" w:rsidRDefault="00576683">
            <w:r>
              <w:t>Milestone 3: Streaming Analytics</w:t>
            </w:r>
          </w:p>
        </w:tc>
        <w:tc>
          <w:tcPr>
            <w:tcW w:w="2880" w:type="dxa"/>
          </w:tcPr>
          <w:p w14:paraId="7370CAD7" w14:textId="77777777" w:rsidR="009204EA" w:rsidRDefault="00576683">
            <w:r>
              <w:t>Real-time alerts pipeline</w:t>
            </w:r>
          </w:p>
        </w:tc>
        <w:tc>
          <w:tcPr>
            <w:tcW w:w="2880" w:type="dxa"/>
          </w:tcPr>
          <w:p w14:paraId="49229CEE" w14:textId="3BA6C791" w:rsidR="009204EA" w:rsidRDefault="00283977">
            <w:r>
              <w:t>1</w:t>
            </w:r>
            <w:r w:rsidR="00576683">
              <w:t>/1</w:t>
            </w:r>
            <w:r>
              <w:t>1</w:t>
            </w:r>
            <w:r w:rsidR="00576683">
              <w:t>/2025</w:t>
            </w:r>
          </w:p>
        </w:tc>
      </w:tr>
      <w:tr w:rsidR="009204EA" w14:paraId="5FA5A89A" w14:textId="77777777">
        <w:tc>
          <w:tcPr>
            <w:tcW w:w="2880" w:type="dxa"/>
          </w:tcPr>
          <w:p w14:paraId="0D8341D2" w14:textId="77777777" w:rsidR="009204EA" w:rsidRDefault="00576683">
            <w:r>
              <w:t>Milestone 4: Dashboard &amp; Report</w:t>
            </w:r>
          </w:p>
        </w:tc>
        <w:tc>
          <w:tcPr>
            <w:tcW w:w="2880" w:type="dxa"/>
          </w:tcPr>
          <w:p w14:paraId="7F80C205" w14:textId="77777777" w:rsidR="009204EA" w:rsidRDefault="00576683">
            <w:r>
              <w:t>Visualization + final report</w:t>
            </w:r>
          </w:p>
        </w:tc>
        <w:tc>
          <w:tcPr>
            <w:tcW w:w="2880" w:type="dxa"/>
          </w:tcPr>
          <w:p w14:paraId="09A02485" w14:textId="3C98D235" w:rsidR="009204EA" w:rsidRDefault="00283977">
            <w:r>
              <w:t>22</w:t>
            </w:r>
            <w:r w:rsidR="0025386F">
              <w:t>/11</w:t>
            </w:r>
            <w:r w:rsidR="00576683">
              <w:t>/2025</w:t>
            </w:r>
          </w:p>
        </w:tc>
      </w:tr>
    </w:tbl>
    <w:p w14:paraId="7142152D" w14:textId="77777777" w:rsidR="009204EA" w:rsidRDefault="00576683">
      <w:pPr>
        <w:pStyle w:val="Heading2"/>
      </w:pPr>
      <w:r>
        <w:t>7. KPIs (Key Performance Indicators)</w:t>
      </w:r>
    </w:p>
    <w:p w14:paraId="0F335B82" w14:textId="77777777" w:rsidR="009204EA" w:rsidRDefault="00576683">
      <w:pPr>
        <w:pStyle w:val="ListNumber"/>
      </w:pPr>
      <w:r>
        <w:t>Data Preprocessing</w:t>
      </w:r>
    </w:p>
    <w:p w14:paraId="404A3CF4" w14:textId="77777777" w:rsidR="009204EA" w:rsidRDefault="00576683" w:rsidP="00576683">
      <w:pPr>
        <w:pStyle w:val="ListBullet"/>
        <w:numPr>
          <w:ilvl w:val="0"/>
          <w:numId w:val="10"/>
        </w:numPr>
      </w:pPr>
      <w:r>
        <w:t>100% of missing/duplicate data correctly handled.</w:t>
      </w:r>
    </w:p>
    <w:p w14:paraId="7B11355A" w14:textId="77777777" w:rsidR="009204EA" w:rsidRDefault="00576683" w:rsidP="00576683">
      <w:pPr>
        <w:pStyle w:val="ListBullet"/>
        <w:numPr>
          <w:ilvl w:val="0"/>
          <w:numId w:val="10"/>
        </w:numPr>
      </w:pPr>
      <w:r>
        <w:t>Script efficiency: execution time within expected threshold.</w:t>
      </w:r>
    </w:p>
    <w:p w14:paraId="5E38C04B" w14:textId="77777777" w:rsidR="009204EA" w:rsidRDefault="00576683">
      <w:pPr>
        <w:pStyle w:val="ListNumber"/>
      </w:pPr>
      <w:r>
        <w:t>SQL Integration</w:t>
      </w:r>
    </w:p>
    <w:p w14:paraId="4235EE2A" w14:textId="77777777" w:rsidR="009204EA" w:rsidRDefault="00576683" w:rsidP="00576683">
      <w:pPr>
        <w:pStyle w:val="ListBullet"/>
        <w:numPr>
          <w:ilvl w:val="0"/>
          <w:numId w:val="11"/>
        </w:numPr>
      </w:pPr>
      <w:r>
        <w:t>Query accuracy: ≥95%.</w:t>
      </w:r>
    </w:p>
    <w:p w14:paraId="29FE90D5" w14:textId="77777777" w:rsidR="009204EA" w:rsidRDefault="00576683" w:rsidP="00576683">
      <w:pPr>
        <w:pStyle w:val="ListBullet"/>
        <w:numPr>
          <w:ilvl w:val="0"/>
          <w:numId w:val="11"/>
        </w:numPr>
      </w:pPr>
      <w:r>
        <w:t xml:space="preserve">Query performance: average execution time under </w:t>
      </w:r>
      <w:r>
        <w:rPr>
          <w:rFonts w:hint="cs"/>
          <w:rtl/>
        </w:rPr>
        <w:t xml:space="preserve"> 3</w:t>
      </w:r>
      <w:r>
        <w:t>seconds.</w:t>
      </w:r>
    </w:p>
    <w:p w14:paraId="26071179" w14:textId="77777777" w:rsidR="009204EA" w:rsidRDefault="00576683">
      <w:pPr>
        <w:pStyle w:val="ListNumber"/>
      </w:pPr>
      <w:r>
        <w:t>Visualization</w:t>
      </w:r>
    </w:p>
    <w:p w14:paraId="78361D7B" w14:textId="77777777" w:rsidR="009204EA" w:rsidRDefault="00576683" w:rsidP="00576683">
      <w:pPr>
        <w:pStyle w:val="ListBullet"/>
        <w:numPr>
          <w:ilvl w:val="0"/>
          <w:numId w:val="12"/>
        </w:numPr>
      </w:pPr>
      <w:r>
        <w:t>Dashboard load time: &lt;3 seconds.</w:t>
      </w:r>
    </w:p>
    <w:p w14:paraId="4F15DF4F" w14:textId="77777777" w:rsidR="009204EA" w:rsidRDefault="00576683" w:rsidP="00576683">
      <w:pPr>
        <w:pStyle w:val="ListBullet"/>
        <w:numPr>
          <w:ilvl w:val="0"/>
          <w:numId w:val="12"/>
        </w:numPr>
      </w:pPr>
      <w:r>
        <w:t>≥90% of required KPIs visualized.</w:t>
      </w:r>
    </w:p>
    <w:p w14:paraId="1524BBA2" w14:textId="77777777" w:rsidR="009204EA" w:rsidRDefault="00576683">
      <w:pPr>
        <w:pStyle w:val="ListNumber"/>
      </w:pPr>
      <w:r>
        <w:t>Presentation</w:t>
      </w:r>
    </w:p>
    <w:p w14:paraId="3D3EF8D7" w14:textId="77777777" w:rsidR="009204EA" w:rsidRDefault="00576683" w:rsidP="00576683">
      <w:pPr>
        <w:pStyle w:val="ListBullet"/>
        <w:numPr>
          <w:ilvl w:val="0"/>
          <w:numId w:val="13"/>
        </w:numPr>
      </w:pPr>
      <w:r>
        <w:t>Report completeness: 100%.</w:t>
      </w:r>
    </w:p>
    <w:p w14:paraId="33DD126B" w14:textId="77777777" w:rsidR="009204EA" w:rsidRDefault="00576683" w:rsidP="00576683">
      <w:pPr>
        <w:pStyle w:val="ListBullet"/>
        <w:numPr>
          <w:ilvl w:val="0"/>
          <w:numId w:val="13"/>
        </w:numPr>
      </w:pPr>
      <w:r>
        <w:t>Stakeholder clarity/feedback score: ≥4/5.</w:t>
      </w:r>
    </w:p>
    <w:p w14:paraId="43186332" w14:textId="77777777" w:rsidR="009204EA" w:rsidRDefault="009204EA"/>
    <w:sectPr w:rsidR="00920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3ACB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CF7605"/>
    <w:multiLevelType w:val="hybridMultilevel"/>
    <w:tmpl w:val="DDF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D04A5"/>
    <w:multiLevelType w:val="hybridMultilevel"/>
    <w:tmpl w:val="B45E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96DE2"/>
    <w:multiLevelType w:val="hybridMultilevel"/>
    <w:tmpl w:val="68E0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A6944"/>
    <w:multiLevelType w:val="hybridMultilevel"/>
    <w:tmpl w:val="58CC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98465">
    <w:abstractNumId w:val="8"/>
  </w:num>
  <w:num w:numId="2" w16cid:durableId="1747997255">
    <w:abstractNumId w:val="6"/>
  </w:num>
  <w:num w:numId="3" w16cid:durableId="1062675123">
    <w:abstractNumId w:val="5"/>
  </w:num>
  <w:num w:numId="4" w16cid:durableId="834682555">
    <w:abstractNumId w:val="4"/>
  </w:num>
  <w:num w:numId="5" w16cid:durableId="1526214533">
    <w:abstractNumId w:val="7"/>
  </w:num>
  <w:num w:numId="6" w16cid:durableId="1523669781">
    <w:abstractNumId w:val="3"/>
  </w:num>
  <w:num w:numId="7" w16cid:durableId="1245148510">
    <w:abstractNumId w:val="2"/>
  </w:num>
  <w:num w:numId="8" w16cid:durableId="2037923710">
    <w:abstractNumId w:val="1"/>
  </w:num>
  <w:num w:numId="9" w16cid:durableId="1550996423">
    <w:abstractNumId w:val="0"/>
  </w:num>
  <w:num w:numId="10" w16cid:durableId="476847097">
    <w:abstractNumId w:val="11"/>
  </w:num>
  <w:num w:numId="11" w16cid:durableId="791945877">
    <w:abstractNumId w:val="10"/>
  </w:num>
  <w:num w:numId="12" w16cid:durableId="1350714360">
    <w:abstractNumId w:val="12"/>
  </w:num>
  <w:num w:numId="13" w16cid:durableId="107094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86F"/>
    <w:rsid w:val="00283977"/>
    <w:rsid w:val="0029639D"/>
    <w:rsid w:val="00326F90"/>
    <w:rsid w:val="00576683"/>
    <w:rsid w:val="007C13E8"/>
    <w:rsid w:val="009204EA"/>
    <w:rsid w:val="00AA1D8D"/>
    <w:rsid w:val="00B47730"/>
    <w:rsid w:val="00B86B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7716B"/>
  <w14:defaultImageDpi w14:val="300"/>
  <w15:docId w15:val="{2E2BF655-2E17-4B9B-9FDD-D744E1C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F73FF5-1B56-4136-A59C-CDCBE239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Alsayed</cp:lastModifiedBy>
  <cp:revision>4</cp:revision>
  <cp:lastPrinted>2025-10-11T00:58:00Z</cp:lastPrinted>
  <dcterms:created xsi:type="dcterms:W3CDTF">2013-12-23T23:15:00Z</dcterms:created>
  <dcterms:modified xsi:type="dcterms:W3CDTF">2025-10-11T00:58:00Z</dcterms:modified>
  <cp:category/>
</cp:coreProperties>
</file>